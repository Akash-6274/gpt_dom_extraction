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7929" w14:textId="77777777" w:rsidR="00BF2251" w:rsidRDefault="00000000">
      <w:pPr>
        <w:pStyle w:val="Heading1"/>
      </w:pPr>
      <w:r>
        <w:t>GPT DOM Extraction API Documentation</w:t>
      </w:r>
    </w:p>
    <w:p w14:paraId="115ECA00" w14:textId="0627A797" w:rsidR="00BF2251" w:rsidRDefault="00000000">
      <w:r>
        <w:t xml:space="preserve">This document provides instructions on how to use the deployed GPT DOM Extraction project as an API and as a webhook. </w:t>
      </w:r>
      <w:r w:rsidR="002A3828">
        <w:t>You</w:t>
      </w:r>
      <w:r>
        <w:t xml:space="preserve"> can fetch DOM extraction results either directly through the API or asynchronously via a webhook endpoint.</w:t>
      </w:r>
    </w:p>
    <w:p w14:paraId="7C782D00" w14:textId="77777777" w:rsidR="00BF2251" w:rsidRDefault="00000000">
      <w:pPr>
        <w:pStyle w:val="Heading2"/>
      </w:pPr>
      <w:r>
        <w:t>1. API Usage</w:t>
      </w:r>
    </w:p>
    <w:p w14:paraId="29635263" w14:textId="77777777" w:rsidR="00BF2251" w:rsidRDefault="00000000">
      <w:r>
        <w:t>Base URL:</w:t>
      </w:r>
    </w:p>
    <w:p w14:paraId="625C5D54" w14:textId="77777777" w:rsidR="00BF2251" w:rsidRDefault="00000000">
      <w:pPr>
        <w:pStyle w:val="IntenseQuote"/>
      </w:pPr>
      <w:r>
        <w:t>https://gpt-dom-extraction-project.onrender.com</w:t>
      </w:r>
    </w:p>
    <w:p w14:paraId="0C7556A8" w14:textId="77777777" w:rsidR="00BF2251" w:rsidRDefault="00000000">
      <w:r>
        <w:t>Endpoint:</w:t>
      </w:r>
    </w:p>
    <w:p w14:paraId="0C8A172B" w14:textId="77777777" w:rsidR="00BF2251" w:rsidRDefault="00000000">
      <w:pPr>
        <w:pStyle w:val="IntenseQuote"/>
      </w:pPr>
      <w:r>
        <w:t>POST /analyze</w:t>
      </w:r>
    </w:p>
    <w:p w14:paraId="28A77F93" w14:textId="77777777" w:rsidR="00BF2251" w:rsidRDefault="00000000">
      <w:r>
        <w:t>Content-Type: application/json</w:t>
      </w:r>
    </w:p>
    <w:p w14:paraId="3CD5F1A9" w14:textId="77777777" w:rsidR="00BF2251" w:rsidRDefault="00000000">
      <w:r>
        <w:t>Body must contain a 'url' field with the website to analyze.</w:t>
      </w:r>
    </w:p>
    <w:p w14:paraId="76A4B044" w14:textId="77777777" w:rsidR="00BF2251" w:rsidRDefault="00000000">
      <w:pPr>
        <w:pStyle w:val="Heading3"/>
      </w:pPr>
      <w:r>
        <w:t>Example Requests</w:t>
      </w:r>
    </w:p>
    <w:p w14:paraId="270B12AC" w14:textId="77777777" w:rsidR="00BF2251" w:rsidRDefault="00000000">
      <w:r>
        <w:t>cURL Example:</w:t>
      </w:r>
    </w:p>
    <w:p w14:paraId="6ED80E99" w14:textId="331390CF" w:rsidR="00BF2251" w:rsidRDefault="00000000">
      <w:r>
        <w:t>curl -X POST https://gpt-dom-extraction-project.onrender.com/analyze</w:t>
      </w:r>
      <w:r>
        <w:br/>
        <w:t xml:space="preserve">  -H "Content-Type: application/json" \</w:t>
      </w:r>
      <w:r>
        <w:br/>
        <w:t xml:space="preserve">  -d '{"url":"https://example.com"}' </w:t>
      </w:r>
    </w:p>
    <w:p w14:paraId="71B4F3AC" w14:textId="77777777" w:rsidR="00BF2251" w:rsidRDefault="00000000" w:rsidP="00B33BEE">
      <w:pPr>
        <w:pStyle w:val="Heading3"/>
      </w:pPr>
      <w:r>
        <w:t>Node.js Example (fetch):</w:t>
      </w:r>
    </w:p>
    <w:p w14:paraId="45F5037F" w14:textId="34C40338" w:rsidR="00BF2251" w:rsidRDefault="00000000">
      <w:r>
        <w:t xml:space="preserve">async function </w:t>
      </w:r>
      <w:r w:rsidR="002A3828">
        <w:t>analyze ()</w:t>
      </w:r>
      <w:r>
        <w:t xml:space="preserve"> {</w:t>
      </w:r>
      <w:r>
        <w:br/>
        <w:t xml:space="preserve">  const response = await </w:t>
      </w:r>
      <w:r w:rsidR="002A3828">
        <w:t>fetch (</w:t>
      </w:r>
      <w:r>
        <w:t>"https://gpt-dom-extraction-project.onrender.com/analyze", {</w:t>
      </w:r>
      <w:r>
        <w:br/>
        <w:t xml:space="preserve">    method: "POST",</w:t>
      </w:r>
      <w:r>
        <w:br/>
        <w:t xml:space="preserve">    headers: </w:t>
      </w:r>
      <w:r w:rsidR="002A3828">
        <w:t>{“</w:t>
      </w:r>
      <w:r>
        <w:t>Content-Type": "application/json" },</w:t>
      </w:r>
      <w:r>
        <w:br/>
        <w:t xml:space="preserve">    body: JSON.stringify</w:t>
      </w:r>
      <w:r w:rsidR="002A3828">
        <w:t>({url</w:t>
      </w:r>
      <w:r>
        <w:t>: "https://example.com" })</w:t>
      </w:r>
      <w:r>
        <w:br/>
        <w:t xml:space="preserve">  });</w:t>
      </w:r>
      <w:r>
        <w:br/>
        <w:t xml:space="preserve">  const data = await response.json();</w:t>
      </w:r>
      <w:r>
        <w:br/>
        <w:t xml:space="preserve">  console.log(data);</w:t>
      </w:r>
      <w:r>
        <w:br/>
        <w:t>}</w:t>
      </w:r>
    </w:p>
    <w:p w14:paraId="6393FC45" w14:textId="77777777" w:rsidR="00BF2251" w:rsidRDefault="00000000" w:rsidP="00B33BEE">
      <w:pPr>
        <w:pStyle w:val="Heading3"/>
      </w:pPr>
      <w:r>
        <w:t>Python Example (requests):</w:t>
      </w:r>
    </w:p>
    <w:p w14:paraId="3F41DACD" w14:textId="77777777" w:rsidR="00BF2251" w:rsidRDefault="00000000">
      <w:r>
        <w:t>import requests</w:t>
      </w:r>
      <w:r>
        <w:br/>
      </w:r>
      <w:r>
        <w:br/>
        <w:t>resp = requests.post(</w:t>
      </w:r>
      <w:r>
        <w:br/>
        <w:t xml:space="preserve">    "https://gpt-dom-extraction-project.onrender.com/analyze",</w:t>
      </w:r>
      <w:r>
        <w:br/>
        <w:t xml:space="preserve">    json={"url": "https://example.com"}</w:t>
      </w:r>
      <w:r>
        <w:br/>
      </w:r>
      <w:r>
        <w:lastRenderedPageBreak/>
        <w:t>)</w:t>
      </w:r>
      <w:r>
        <w:br/>
        <w:t>print(resp.json())</w:t>
      </w:r>
    </w:p>
    <w:p w14:paraId="5C73CE5A" w14:textId="77777777" w:rsidR="00BF2251" w:rsidRDefault="00000000">
      <w:pPr>
        <w:pStyle w:val="Heading3"/>
      </w:pPr>
      <w:r>
        <w:t>Example Response</w:t>
      </w:r>
    </w:p>
    <w:p w14:paraId="61C03167" w14:textId="77777777" w:rsidR="00BF2251" w:rsidRDefault="00000000">
      <w:r>
        <w:t>{</w:t>
      </w:r>
      <w:r>
        <w:br/>
        <w:t xml:space="preserve">  "url": "https://example.com",</w:t>
      </w:r>
      <w:r>
        <w:br/>
        <w:t xml:space="preserve">  "above_the_fold": [</w:t>
      </w:r>
      <w:r>
        <w:br/>
        <w:t xml:space="preserve">    {</w:t>
      </w:r>
      <w:r>
        <w:br/>
        <w:t xml:space="preserve">      "element_name": "main page title/header",</w:t>
      </w:r>
      <w:r>
        <w:br/>
        <w:t xml:space="preserve">      "text": "Welcome to Example",</w:t>
      </w:r>
      <w:r>
        <w:br/>
        <w:t xml:space="preserve">      "dom_path": "html &gt; body &gt; h1"</w:t>
      </w:r>
      <w:r>
        <w:br/>
        <w:t xml:space="preserve">    },</w:t>
      </w:r>
      <w:r>
        <w:br/>
        <w:t xml:space="preserve">    {</w:t>
      </w:r>
      <w:r>
        <w:br/>
        <w:t xml:space="preserve">      "element_name": "strap-line",</w:t>
      </w:r>
      <w:r>
        <w:br/>
        <w:t xml:space="preserve">      "text": "The best example site",</w:t>
      </w:r>
      <w:r>
        <w:br/>
        <w:t xml:space="preserve">      "dom_path": "html &gt; body &gt; p:nth-of-type(1)"</w:t>
      </w:r>
      <w:r>
        <w:br/>
        <w:t xml:space="preserve">    },</w:t>
      </w:r>
      <w:r>
        <w:br/>
        <w:t xml:space="preserve">    {</w:t>
      </w:r>
      <w:r>
        <w:br/>
        <w:t xml:space="preserve">      "element_name": "primary CTA button",</w:t>
      </w:r>
      <w:r>
        <w:br/>
        <w:t xml:space="preserve">      "text": "Get Started",</w:t>
      </w:r>
      <w:r>
        <w:br/>
        <w:t xml:space="preserve">      "dom_path": "html &gt; body &gt; a.btn"</w:t>
      </w:r>
      <w:r>
        <w:br/>
        <w:t xml:space="preserve">    }</w:t>
      </w:r>
      <w:r>
        <w:br/>
        <w:t xml:space="preserve">  ]</w:t>
      </w:r>
      <w:r>
        <w:br/>
        <w:t>}</w:t>
      </w:r>
    </w:p>
    <w:p w14:paraId="25342D0A" w14:textId="24BC104B" w:rsidR="00BF2251" w:rsidRDefault="00000000">
      <w:pPr>
        <w:pStyle w:val="Heading2"/>
      </w:pPr>
      <w:r>
        <w:t>2. Webhook Usage</w:t>
      </w:r>
    </w:p>
    <w:p w14:paraId="5DB08C55" w14:textId="1180C737" w:rsidR="00BF2251" w:rsidRDefault="00000000">
      <w:r>
        <w:t xml:space="preserve">By default, the API returns </w:t>
      </w:r>
      <w:r w:rsidR="002A3828">
        <w:t>result</w:t>
      </w:r>
      <w:r>
        <w:t xml:space="preserve"> immediately. If </w:t>
      </w:r>
      <w:r w:rsidR="002A3828">
        <w:t>you</w:t>
      </w:r>
      <w:r>
        <w:t xml:space="preserve"> prefer to receive results asynchronously, </w:t>
      </w:r>
      <w:r w:rsidR="002A3828">
        <w:t>you</w:t>
      </w:r>
      <w:r>
        <w:t xml:space="preserve"> can provide a webhook URL.</w:t>
      </w:r>
    </w:p>
    <w:p w14:paraId="59047F74" w14:textId="77777777" w:rsidR="00BF2251" w:rsidRDefault="00000000">
      <w:r>
        <w:t>Flow:</w:t>
      </w:r>
    </w:p>
    <w:p w14:paraId="1C9A7888" w14:textId="163DD540" w:rsidR="00BF2251" w:rsidRDefault="00000000">
      <w:r>
        <w:t xml:space="preserve">1. </w:t>
      </w:r>
      <w:r w:rsidR="002A3828">
        <w:t>P</w:t>
      </w:r>
      <w:r>
        <w:t>rovide a webhook URL (e.g., https://client.com/webhook-endpoint).</w:t>
      </w:r>
    </w:p>
    <w:p w14:paraId="6D0EC8C1" w14:textId="77777777" w:rsidR="00BF2251" w:rsidRDefault="00000000">
      <w:r>
        <w:t>2. Server scrapes the site.</w:t>
      </w:r>
    </w:p>
    <w:p w14:paraId="6B387BA9" w14:textId="77777777" w:rsidR="00BF2251" w:rsidRDefault="00000000">
      <w:r>
        <w:t>3. Server sends POST request with results to client’s webhook.</w:t>
      </w:r>
    </w:p>
    <w:p w14:paraId="70ED03CB" w14:textId="77777777" w:rsidR="00BF2251" w:rsidRDefault="00000000">
      <w:pPr>
        <w:pStyle w:val="Heading3"/>
      </w:pPr>
      <w:r>
        <w:t>Webhook Request Example</w:t>
      </w:r>
    </w:p>
    <w:p w14:paraId="4FB77742" w14:textId="77777777" w:rsidR="00BF2251" w:rsidRDefault="00000000">
      <w:r>
        <w:t>POST /analyze</w:t>
      </w:r>
      <w:r>
        <w:br/>
        <w:t>{</w:t>
      </w:r>
      <w:r>
        <w:br/>
        <w:t xml:space="preserve">  "url": "https://example.com",</w:t>
      </w:r>
      <w:r>
        <w:br/>
        <w:t xml:space="preserve">  "webhook": "https://client.com/webhook-endpoint"</w:t>
      </w:r>
      <w:r>
        <w:br/>
        <w:t>}</w:t>
      </w:r>
    </w:p>
    <w:p w14:paraId="4C670A33" w14:textId="77777777" w:rsidR="00BF2251" w:rsidRDefault="00000000">
      <w:pPr>
        <w:pStyle w:val="Heading3"/>
      </w:pPr>
      <w:r>
        <w:lastRenderedPageBreak/>
        <w:t>Webhook Delivery Example</w:t>
      </w:r>
    </w:p>
    <w:p w14:paraId="27FF1D99" w14:textId="77777777" w:rsidR="00BF2251" w:rsidRDefault="00000000">
      <w:r>
        <w:t>{</w:t>
      </w:r>
      <w:r>
        <w:br/>
        <w:t xml:space="preserve">  "url": "https://example.com",</w:t>
      </w:r>
      <w:r>
        <w:br/>
        <w:t xml:space="preserve">  "results": {</w:t>
      </w:r>
      <w:r>
        <w:br/>
        <w:t xml:space="preserve">    "above_the_fold": [</w:t>
      </w:r>
      <w:r>
        <w:br/>
        <w:t xml:space="preserve">      {</w:t>
      </w:r>
      <w:r>
        <w:br/>
        <w:t xml:space="preserve">        "element_name": "main page title/header",</w:t>
      </w:r>
      <w:r>
        <w:br/>
        <w:t xml:space="preserve">        "text": "Welcome to Example",</w:t>
      </w:r>
      <w:r>
        <w:br/>
        <w:t xml:space="preserve">        "dom_path": "html &gt; body &gt; h1"</w:t>
      </w:r>
      <w:r>
        <w:br/>
        <w:t xml:space="preserve">      },</w:t>
      </w:r>
      <w:r>
        <w:br/>
        <w:t xml:space="preserve">      ...</w:t>
      </w:r>
      <w:r>
        <w:br/>
        <w:t xml:space="preserve">    ]</w:t>
      </w:r>
      <w:r>
        <w:br/>
        <w:t xml:space="preserve">  }</w:t>
      </w:r>
      <w:r>
        <w:br/>
        <w:t>}</w:t>
      </w:r>
    </w:p>
    <w:p w14:paraId="011F2C9C" w14:textId="77777777" w:rsidR="00BF2251" w:rsidRDefault="00000000">
      <w:pPr>
        <w:pStyle w:val="Heading3"/>
      </w:pPr>
      <w:r>
        <w:t>Node.js Webhook Forwarding Example</w:t>
      </w:r>
    </w:p>
    <w:p w14:paraId="23FF0EBA" w14:textId="4B1038F7" w:rsidR="00BF2251" w:rsidRDefault="00000000">
      <w:r>
        <w:t>const fetch = require("node-fetch");</w:t>
      </w:r>
      <w:r>
        <w:br/>
      </w:r>
      <w:r>
        <w:br/>
        <w:t>if (req.body.webhook) {</w:t>
      </w:r>
      <w:r>
        <w:br/>
        <w:t xml:space="preserve">  await fetch(req.body.webhook, {</w:t>
      </w:r>
      <w:r>
        <w:br/>
        <w:t xml:space="preserve">    method: "POST",</w:t>
      </w:r>
      <w:r>
        <w:br/>
        <w:t xml:space="preserve">    headers: { "Content-Type": "application/json" },</w:t>
      </w:r>
      <w:r>
        <w:br/>
        <w:t xml:space="preserve">    body: JSON.stringify({ url, results: data })</w:t>
      </w:r>
      <w:r>
        <w:br/>
        <w:t xml:space="preserve">  });</w:t>
      </w:r>
      <w:r>
        <w:br/>
        <w:t xml:space="preserve">  return res.json({ status: "Results will be sent to your webhook" });</w:t>
      </w:r>
      <w:r>
        <w:br/>
        <w:t>}</w:t>
      </w:r>
    </w:p>
    <w:p w14:paraId="0AE4B5F0" w14:textId="77777777" w:rsidR="00BF2251" w:rsidRDefault="00000000">
      <w:pPr>
        <w:pStyle w:val="Heading2"/>
      </w:pPr>
      <w:r>
        <w:t>3. Recommendations</w:t>
      </w:r>
    </w:p>
    <w:p w14:paraId="0324784B" w14:textId="77777777" w:rsidR="00BF2251" w:rsidRDefault="00000000">
      <w:r>
        <w:t>- Consider adding an API key for authentication.</w:t>
      </w:r>
    </w:p>
    <w:p w14:paraId="292784A4" w14:textId="77777777" w:rsidR="00BF2251" w:rsidRDefault="00000000">
      <w:r>
        <w:t>- Puppeteer may take a few seconds to return results (be mindful of timeouts).</w:t>
      </w:r>
    </w:p>
    <w:p w14:paraId="5E0C71BE" w14:textId="0B8765FA" w:rsidR="002324B4" w:rsidRDefault="00000000" w:rsidP="00B33BEE">
      <w:r>
        <w:t>- Use API for real-time results, webhook for async processing.</w:t>
      </w:r>
    </w:p>
    <w:p w14:paraId="4A6FFB2C" w14:textId="77777777" w:rsidR="00B33BEE" w:rsidRDefault="00B33BEE" w:rsidP="00B33BEE"/>
    <w:p w14:paraId="5512E8BC" w14:textId="77777777" w:rsidR="00B33BEE" w:rsidRPr="00B33BEE" w:rsidRDefault="00B33BEE" w:rsidP="00B33BEE">
      <w:pPr>
        <w:pStyle w:val="Heading2"/>
      </w:pPr>
      <w:r w:rsidRPr="00B33BEE">
        <w:t>4. Deployment Note</w:t>
      </w:r>
    </w:p>
    <w:p w14:paraId="517763B7" w14:textId="77777777" w:rsidR="00B33BEE" w:rsidRPr="00B33BEE" w:rsidRDefault="00B33BEE" w:rsidP="00B33BEE">
      <w:r w:rsidRPr="00B33BEE">
        <w:t>Currently, this API is deployed on the free plan of Render.com. Performance may be slower compared to premium plans. For faster and more reliable response times, consider upgrading to a Render.com premium plan.</w:t>
      </w:r>
    </w:p>
    <w:p w14:paraId="27498407" w14:textId="4C9773A0" w:rsidR="002324B4" w:rsidRDefault="002324B4"/>
    <w:sectPr w:rsidR="00232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937414">
    <w:abstractNumId w:val="8"/>
  </w:num>
  <w:num w:numId="2" w16cid:durableId="336232322">
    <w:abstractNumId w:val="6"/>
  </w:num>
  <w:num w:numId="3" w16cid:durableId="1665627059">
    <w:abstractNumId w:val="5"/>
  </w:num>
  <w:num w:numId="4" w16cid:durableId="1773938621">
    <w:abstractNumId w:val="4"/>
  </w:num>
  <w:num w:numId="5" w16cid:durableId="154033384">
    <w:abstractNumId w:val="7"/>
  </w:num>
  <w:num w:numId="6" w16cid:durableId="1424838165">
    <w:abstractNumId w:val="3"/>
  </w:num>
  <w:num w:numId="7" w16cid:durableId="2093576549">
    <w:abstractNumId w:val="2"/>
  </w:num>
  <w:num w:numId="8" w16cid:durableId="1629244547">
    <w:abstractNumId w:val="1"/>
  </w:num>
  <w:num w:numId="9" w16cid:durableId="95564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4B4"/>
    <w:rsid w:val="0029639D"/>
    <w:rsid w:val="002A3828"/>
    <w:rsid w:val="00326F90"/>
    <w:rsid w:val="00454564"/>
    <w:rsid w:val="00AA1D8D"/>
    <w:rsid w:val="00B167AE"/>
    <w:rsid w:val="00B33BEE"/>
    <w:rsid w:val="00B47730"/>
    <w:rsid w:val="00BF22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1EF91"/>
  <w14:defaultImageDpi w14:val="300"/>
  <w15:docId w15:val="{A74110D1-0108-4B93-BE97-A1A7591B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Akash</cp:lastModifiedBy>
  <cp:revision>4</cp:revision>
  <dcterms:created xsi:type="dcterms:W3CDTF">2013-12-23T23:15:00Z</dcterms:created>
  <dcterms:modified xsi:type="dcterms:W3CDTF">2025-08-25T07:32:00Z</dcterms:modified>
  <cp:category/>
</cp:coreProperties>
</file>